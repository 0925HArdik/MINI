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 Insurance Claim Prediction - Project Synopsis</w:t>
      </w:r>
    </w:p>
    <w:p>
      <w:pPr>
        <w:pStyle w:val="Heading1"/>
      </w:pPr>
      <w:r>
        <w:t>1. Project Title</w:t>
      </w:r>
    </w:p>
    <w:p>
      <w:r>
        <w:t>Car Insurance Claim Prediction</w:t>
      </w:r>
    </w:p>
    <w:p>
      <w:pPr>
        <w:pStyle w:val="Heading1"/>
      </w:pPr>
      <w:r>
        <w:t>2. Problem Statement</w:t>
      </w:r>
    </w:p>
    <w:p>
      <w:r>
        <w:t>Car insurance companies encounter difficulties in accurately predicting and assessing insurance claims, which can result in potential financial losses and inefficiencies in claims processing. The goal of this project is to develop a machine learning model that accurately predicts car insurance claims, enabling companies to improve claims processing efficiency and mitigate financial losses.</w:t>
      </w:r>
    </w:p>
    <w:p>
      <w:pPr>
        <w:pStyle w:val="Heading1"/>
      </w:pPr>
      <w:r>
        <w:t>3. Objective and Scope</w:t>
      </w:r>
    </w:p>
    <w:p>
      <w:r>
        <w:t>The objective of this project is to develop a predictive model using machine learning algorithms to accurately predict the likelihood and severity of future car insurance claims. By leveraging historical claims data, customer demographics, vehicle information, and driving behavior, the project aims to improve the accuracy of insurance claims prediction. The solution will help car insurance companies streamline the claims process and reduce financial losses.</w:t>
      </w:r>
    </w:p>
    <w:p>
      <w:pPr>
        <w:pStyle w:val="Heading1"/>
      </w:pPr>
      <w:r>
        <w:t>4. Methodology</w:t>
      </w:r>
    </w:p>
    <w:p>
      <w:r>
        <w:t>The project will involve the following key steps:</w:t>
        <w:br/>
        <w:t>1. Data Collection: A dataset containing car and policyholder details will be used.</w:t>
        <w:br/>
        <w:t>2. Data Preprocessing: Cleaning and preparing the data for analysis, including handling missing values and encoding categorical variables.</w:t>
        <w:br/>
        <w:t>3. Exploratory Data Analysis: Calculating key statistics such as mean, median, and mode for the dataset.</w:t>
        <w:br/>
        <w:t>4. Model Development: Linear Regression will be used as the primary machine learning algorithm, along with feature selection and data splitting.</w:t>
        <w:br/>
        <w:t>5. Model Evaluation: Metrics such as Mean Absolute Error (MAE), Mean Squared Error (MSE), and R-squared will be calculated to assess the model’s accuracy.</w:t>
        <w:br/>
        <w:t>6. Fine-tuning: Random Forest or other methods may be used to improve prediction accuracy if necessary.</w:t>
      </w:r>
    </w:p>
    <w:p>
      <w:pPr>
        <w:pStyle w:val="Heading1"/>
      </w:pPr>
      <w:r>
        <w:t>5. Hardware &amp; Software to be used</w:t>
      </w:r>
    </w:p>
    <w:p>
      <w:r>
        <w:t>The following tools and software will be used:</w:t>
        <w:br/>
        <w:t>- Python</w:t>
        <w:br/>
        <w:t>- Jupyter Notebook</w:t>
        <w:br/>
        <w:t>- Scikit-learn</w:t>
        <w:br/>
        <w:t>- Excel for initial data exploration</w:t>
        <w:br/>
        <w:t>- Dataset from Kaggle</w:t>
      </w:r>
    </w:p>
    <w:p>
      <w:pPr>
        <w:pStyle w:val="Heading1"/>
      </w:pPr>
      <w:r>
        <w:t>6. Future Work</w:t>
      </w:r>
    </w:p>
    <w:p>
      <w:r>
        <w:t>Future work may involve the implementation of additional machine learning models such as Decision Trees or Random Forest to further optimize the prediction accuracy. Additional features like driving behavior and weather conditions may also be incorporated to enhance model performance.</w:t>
      </w:r>
    </w:p>
    <w:p>
      <w:pPr>
        <w:pStyle w:val="Heading1"/>
      </w:pPr>
      <w:r>
        <w:t>7. Schedule of the Project (Gantt Chart)</w:t>
      </w:r>
    </w:p>
    <w:p>
      <w:r>
        <w:t>A Gantt chart will be used to track the progress of each project phase, from data collection to model evaluation. The timeline will ensure that the project stays on schedule and meets the proposed deadlines.</w:t>
      </w:r>
    </w:p>
    <w:p>
      <w:pPr>
        <w:pStyle w:val="Heading1"/>
      </w:pPr>
      <w:r>
        <w:t>8. References</w:t>
      </w:r>
    </w:p>
    <w:p>
      <w:r>
        <w:t>1. Dataset: Kaggle, Car Insurance Claim Prediction Dataset. https://www.kaggle.com/datasets/ifteshanajnin/carinsuranceclaimprediction-classification</w:t>
        <w:br/>
        <w:t>2. Documentation: Python, Jupyter Notebook, Scikit-learn official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